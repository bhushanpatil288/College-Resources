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07FC" w14:textId="4DA27639" w:rsidR="0084385C" w:rsidRDefault="00337427" w:rsidP="00A308E7">
      <w:pPr>
        <w:pStyle w:val="Heading1"/>
        <w:jc w:val="center"/>
      </w:pPr>
      <w:r>
        <w:t>Tour Management System - SQL Query Questions</w:t>
      </w:r>
      <w:r w:rsidR="00CB0522">
        <w:t xml:space="preserve"> &amp; Tables</w:t>
      </w:r>
    </w:p>
    <w:p w14:paraId="33DBC1B9" w14:textId="008962FA" w:rsidR="00337427" w:rsidRPr="00337427" w:rsidRDefault="00337427" w:rsidP="00337427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63A09788" wp14:editId="0FAD6DAA">
            <wp:simplePos x="0" y="0"/>
            <wp:positionH relativeFrom="column">
              <wp:posOffset>914400</wp:posOffset>
            </wp:positionH>
            <wp:positionV relativeFrom="paragraph">
              <wp:posOffset>199390</wp:posOffset>
            </wp:positionV>
            <wp:extent cx="371475" cy="4070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9" t="12499" r="21196" b="13587"/>
                    <a:stretch/>
                  </pic:blipFill>
                  <pic:spPr bwMode="auto">
                    <a:xfrm>
                      <a:off x="0" y="0"/>
                      <a:ext cx="37147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10C9A" w14:textId="4D65D36E" w:rsidR="00A308E7" w:rsidRPr="00A308E7" w:rsidRDefault="00A308E7" w:rsidP="00A308E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66D07E3" wp14:editId="48A9AD9A">
                <wp:simplePos x="0" y="0"/>
                <wp:positionH relativeFrom="column">
                  <wp:posOffset>1190625</wp:posOffset>
                </wp:positionH>
                <wp:positionV relativeFrom="paragraph">
                  <wp:posOffset>361315</wp:posOffset>
                </wp:positionV>
                <wp:extent cx="3095625" cy="297815"/>
                <wp:effectExtent l="57150" t="19050" r="85725" b="1022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0ED76F" id="Rectangle: Rounded Corners 2" o:spid="_x0000_s1026" style="position:absolute;margin-left:93.75pt;margin-top:28.45pt;width:243.75pt;height:23.4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A308E7">
        <w:rPr>
          <w:b/>
          <w:bCs/>
          <w:sz w:val="28"/>
          <w:szCs w:val="28"/>
        </w:rPr>
        <w:t>BHAGWAN MAHAVIR UNIVERSITY</w:t>
      </w:r>
    </w:p>
    <w:p w14:paraId="0368C674" w14:textId="63C8F8D9" w:rsidR="00A308E7" w:rsidRPr="00A308E7" w:rsidRDefault="00337427" w:rsidP="00A308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&amp; </w:t>
      </w:r>
      <w:r w:rsidRPr="00A308E7">
        <w:rPr>
          <w:b/>
          <w:bCs/>
          <w:sz w:val="32"/>
          <w:szCs w:val="32"/>
        </w:rPr>
        <w:t>Practical Assignment</w:t>
      </w:r>
      <w:r w:rsidR="00A308E7" w:rsidRPr="00A308E7">
        <w:rPr>
          <w:b/>
          <w:bCs/>
          <w:sz w:val="32"/>
          <w:szCs w:val="32"/>
        </w:rPr>
        <w:t xml:space="preserve"> </w:t>
      </w:r>
    </w:p>
    <w:p w14:paraId="439125C0" w14:textId="77777777" w:rsidR="00337427" w:rsidRDefault="00337427" w:rsidP="008819D5"/>
    <w:p w14:paraId="74847DD3" w14:textId="2D3BC1E8" w:rsidR="008819D5" w:rsidRDefault="009A7888" w:rsidP="00337427">
      <w:pPr>
        <w:spacing w:after="0" w:line="360" w:lineRule="auto"/>
      </w:pPr>
      <w:r>
        <w:t>Q.1</w:t>
      </w:r>
      <w:r>
        <w:tab/>
        <w:t xml:space="preserve">What is </w:t>
      </w:r>
      <w:r w:rsidR="00337427">
        <w:t>RDBMS?</w:t>
      </w:r>
      <w:r>
        <w:t xml:space="preserve"> Explain Characteristics of RDBMS</w:t>
      </w:r>
    </w:p>
    <w:p w14:paraId="66E474BA" w14:textId="17AE5178" w:rsidR="009A7888" w:rsidRDefault="009A7888" w:rsidP="00337427">
      <w:pPr>
        <w:spacing w:after="0" w:line="360" w:lineRule="auto"/>
      </w:pPr>
      <w:r>
        <w:t>Q.2</w:t>
      </w:r>
      <w:r>
        <w:tab/>
        <w:t>Explain DBMS Architecture with proper diagram</w:t>
      </w:r>
    </w:p>
    <w:p w14:paraId="15782F2E" w14:textId="79C85B8A" w:rsidR="009A7888" w:rsidRDefault="009A7888" w:rsidP="00337427">
      <w:pPr>
        <w:spacing w:after="0" w:line="360" w:lineRule="auto"/>
      </w:pPr>
      <w:r>
        <w:t>Q.3</w:t>
      </w:r>
      <w:r>
        <w:tab/>
        <w:t>Define Relational Model Concepts</w:t>
      </w:r>
    </w:p>
    <w:p w14:paraId="166CBF36" w14:textId="26795A85" w:rsidR="009A7888" w:rsidRDefault="009A7888" w:rsidP="00337427">
      <w:pPr>
        <w:spacing w:after="0" w:line="360" w:lineRule="auto"/>
      </w:pPr>
      <w:r>
        <w:t>Q.4</w:t>
      </w:r>
      <w:r>
        <w:tab/>
        <w:t>Explain Database Users with proper explanation</w:t>
      </w:r>
    </w:p>
    <w:p w14:paraId="189255E5" w14:textId="33F0F44F" w:rsidR="009A7888" w:rsidRDefault="009A7888" w:rsidP="00337427">
      <w:pPr>
        <w:spacing w:after="0" w:line="360" w:lineRule="auto"/>
      </w:pPr>
      <w:r>
        <w:t>Q.5</w:t>
      </w:r>
      <w:r>
        <w:tab/>
        <w:t>Define Relational Algebra with examples</w:t>
      </w:r>
    </w:p>
    <w:p w14:paraId="73602D74" w14:textId="1ED0D046" w:rsidR="009A7888" w:rsidRDefault="009A7888" w:rsidP="008819D5">
      <w:pPr>
        <w:pBdr>
          <w:bottom w:val="single" w:sz="6" w:space="1" w:color="auto"/>
        </w:pBdr>
      </w:pPr>
    </w:p>
    <w:p w14:paraId="02700733" w14:textId="77777777" w:rsidR="00337427" w:rsidRDefault="00337427" w:rsidP="008819D5"/>
    <w:p w14:paraId="7036241C" w14:textId="5CA84547" w:rsidR="0040622F" w:rsidRDefault="0040622F" w:rsidP="0040622F">
      <w:r>
        <w:t>Table 1: Customers</w:t>
      </w:r>
    </w:p>
    <w:p w14:paraId="6814336A" w14:textId="77777777" w:rsidR="0040622F" w:rsidRDefault="0040622F" w:rsidP="0040622F">
      <w:r>
        <w:t>CREATE TABLE Customers (</w:t>
      </w:r>
    </w:p>
    <w:p w14:paraId="6A05636A" w14:textId="77777777" w:rsidR="0040622F" w:rsidRDefault="0040622F" w:rsidP="0040622F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6BC3C7A6" w14:textId="77777777" w:rsidR="0040622F" w:rsidRDefault="0040622F" w:rsidP="0040622F">
      <w:r>
        <w:t xml:space="preserve">    name VARCHAR(100) NOT NULL,</w:t>
      </w:r>
    </w:p>
    <w:p w14:paraId="50CF2BF5" w14:textId="77777777" w:rsidR="0040622F" w:rsidRDefault="0040622F" w:rsidP="0040622F">
      <w:r>
        <w:t xml:space="preserve">    email VARCHAR(100) UNIQUE NOT NULL,</w:t>
      </w:r>
    </w:p>
    <w:p w14:paraId="36D62B33" w14:textId="77777777" w:rsidR="0040622F" w:rsidRDefault="0040622F" w:rsidP="0040622F">
      <w:r>
        <w:t xml:space="preserve">    phone VARCHAR(15),</w:t>
      </w:r>
    </w:p>
    <w:p w14:paraId="51440B28" w14:textId="77777777" w:rsidR="0040622F" w:rsidRDefault="0040622F" w:rsidP="0040622F">
      <w:r>
        <w:t xml:space="preserve">    country VARCHAR(50)</w:t>
      </w:r>
    </w:p>
    <w:p w14:paraId="3A6CF03F" w14:textId="77777777" w:rsidR="0040622F" w:rsidRDefault="0040622F" w:rsidP="0040622F">
      <w:r>
        <w:t>);</w:t>
      </w:r>
    </w:p>
    <w:p w14:paraId="00497E40" w14:textId="77777777" w:rsidR="0040622F" w:rsidRDefault="0040622F" w:rsidP="0040622F"/>
    <w:p w14:paraId="1E7D1D2B" w14:textId="02E9ED5F" w:rsidR="0040622F" w:rsidRDefault="0040622F" w:rsidP="0040622F">
      <w:r>
        <w:t>Table 2: Tours</w:t>
      </w:r>
    </w:p>
    <w:p w14:paraId="40D4ABC7" w14:textId="77777777" w:rsidR="0040622F" w:rsidRDefault="0040622F" w:rsidP="0040622F">
      <w:r>
        <w:t>CREATE TABLE Tours (</w:t>
      </w:r>
    </w:p>
    <w:p w14:paraId="39CEB926" w14:textId="77777777" w:rsidR="0040622F" w:rsidRDefault="0040622F" w:rsidP="0040622F">
      <w:r>
        <w:t xml:space="preserve">    </w:t>
      </w:r>
      <w:proofErr w:type="spellStart"/>
      <w:r>
        <w:t>tour_id</w:t>
      </w:r>
      <w:proofErr w:type="spellEnd"/>
      <w:r>
        <w:t xml:space="preserve"> INT PRIMARY KEY,</w:t>
      </w:r>
    </w:p>
    <w:p w14:paraId="4AA1C810" w14:textId="77777777" w:rsidR="0040622F" w:rsidRDefault="0040622F" w:rsidP="0040622F">
      <w:r>
        <w:t xml:space="preserve">    </w:t>
      </w:r>
      <w:proofErr w:type="spellStart"/>
      <w:r>
        <w:t>tour_name</w:t>
      </w:r>
      <w:proofErr w:type="spellEnd"/>
      <w:r>
        <w:t xml:space="preserve"> VARCHAR(100) NOT NULL,</w:t>
      </w:r>
    </w:p>
    <w:p w14:paraId="3B84DED0" w14:textId="77777777" w:rsidR="0040622F" w:rsidRDefault="0040622F" w:rsidP="0040622F">
      <w:r>
        <w:t xml:space="preserve">    location VARCHAR(100),</w:t>
      </w:r>
    </w:p>
    <w:p w14:paraId="73649299" w14:textId="77777777" w:rsidR="0040622F" w:rsidRDefault="0040622F" w:rsidP="0040622F">
      <w:r>
        <w:t xml:space="preserve">    price DECIMAL(10,2),</w:t>
      </w:r>
    </w:p>
    <w:p w14:paraId="7458EAE5" w14:textId="77777777" w:rsidR="0040622F" w:rsidRDefault="0040622F" w:rsidP="0040622F">
      <w:r>
        <w:t xml:space="preserve">    </w:t>
      </w:r>
      <w:proofErr w:type="spellStart"/>
      <w:r>
        <w:t>duration_days</w:t>
      </w:r>
      <w:proofErr w:type="spellEnd"/>
      <w:r>
        <w:t xml:space="preserve"> INT</w:t>
      </w:r>
    </w:p>
    <w:p w14:paraId="12384203" w14:textId="77777777" w:rsidR="0040622F" w:rsidRDefault="0040622F" w:rsidP="0040622F">
      <w:r>
        <w:t>);</w:t>
      </w:r>
    </w:p>
    <w:p w14:paraId="13493972" w14:textId="77777777" w:rsidR="0040622F" w:rsidRDefault="0040622F" w:rsidP="0040622F"/>
    <w:p w14:paraId="7B2D8168" w14:textId="7F264CF5" w:rsidR="0040622F" w:rsidRDefault="0040622F" w:rsidP="0040622F">
      <w:r>
        <w:t>Table 3: Bookings</w:t>
      </w:r>
    </w:p>
    <w:p w14:paraId="1BCA7F6D" w14:textId="77777777" w:rsidR="0040622F" w:rsidRDefault="0040622F" w:rsidP="0040622F">
      <w:r>
        <w:t>CREATE TABLE Bookings (</w:t>
      </w:r>
    </w:p>
    <w:p w14:paraId="428729D3" w14:textId="77777777" w:rsidR="0040622F" w:rsidRDefault="0040622F" w:rsidP="0040622F">
      <w:r>
        <w:t xml:space="preserve">    </w:t>
      </w:r>
      <w:proofErr w:type="spellStart"/>
      <w:r>
        <w:t>booking_id</w:t>
      </w:r>
      <w:proofErr w:type="spellEnd"/>
      <w:r>
        <w:t xml:space="preserve"> INT PRIMARY KEY,</w:t>
      </w:r>
    </w:p>
    <w:p w14:paraId="565C6A74" w14:textId="77777777" w:rsidR="0040622F" w:rsidRDefault="0040622F" w:rsidP="0040622F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326CC613" w14:textId="77777777" w:rsidR="0040622F" w:rsidRDefault="0040622F" w:rsidP="0040622F">
      <w:r>
        <w:t xml:space="preserve">    </w:t>
      </w:r>
      <w:proofErr w:type="spellStart"/>
      <w:r>
        <w:t>tour_id</w:t>
      </w:r>
      <w:proofErr w:type="spellEnd"/>
      <w:r>
        <w:t xml:space="preserve"> INT,</w:t>
      </w:r>
    </w:p>
    <w:p w14:paraId="11F789E4" w14:textId="77777777" w:rsidR="0040622F" w:rsidRDefault="0040622F" w:rsidP="0040622F">
      <w:r>
        <w:t xml:space="preserve">    </w:t>
      </w:r>
      <w:proofErr w:type="spellStart"/>
      <w:r>
        <w:t>booking_date</w:t>
      </w:r>
      <w:proofErr w:type="spellEnd"/>
      <w:r>
        <w:t xml:space="preserve"> DATE,</w:t>
      </w:r>
    </w:p>
    <w:p w14:paraId="6071B223" w14:textId="77777777" w:rsidR="0040622F" w:rsidRDefault="0040622F" w:rsidP="0040622F">
      <w:r>
        <w:t xml:space="preserve">    </w:t>
      </w:r>
      <w:proofErr w:type="spellStart"/>
      <w:r>
        <w:t>travel_date</w:t>
      </w:r>
      <w:proofErr w:type="spellEnd"/>
      <w:r>
        <w:t xml:space="preserve"> DATE,</w:t>
      </w:r>
    </w:p>
    <w:p w14:paraId="04CBDF68" w14:textId="77777777" w:rsidR="0040622F" w:rsidRDefault="0040622F" w:rsidP="0040622F">
      <w:r>
        <w:t xml:space="preserve">    status VARCHAR(20),</w:t>
      </w:r>
    </w:p>
    <w:p w14:paraId="1C464178" w14:textId="77777777" w:rsidR="0040622F" w:rsidRDefault="0040622F" w:rsidP="0040622F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4E4A6445" w14:textId="77777777" w:rsidR="0040622F" w:rsidRDefault="0040622F" w:rsidP="0040622F">
      <w:r>
        <w:t xml:space="preserve">    FOREIGN KEY (</w:t>
      </w:r>
      <w:proofErr w:type="spellStart"/>
      <w:r>
        <w:t>tour_id</w:t>
      </w:r>
      <w:proofErr w:type="spellEnd"/>
      <w:r>
        <w:t>) REFERENCES Tours(</w:t>
      </w:r>
      <w:proofErr w:type="spellStart"/>
      <w:r>
        <w:t>tour_id</w:t>
      </w:r>
      <w:proofErr w:type="spellEnd"/>
      <w:r>
        <w:t>)</w:t>
      </w:r>
    </w:p>
    <w:p w14:paraId="16F59671" w14:textId="77777777" w:rsidR="0040622F" w:rsidRDefault="0040622F" w:rsidP="0040622F">
      <w:r>
        <w:t>);</w:t>
      </w:r>
    </w:p>
    <w:p w14:paraId="66992BB0" w14:textId="77777777" w:rsidR="0040622F" w:rsidRDefault="0040622F" w:rsidP="0040622F"/>
    <w:p w14:paraId="1D2DF973" w14:textId="00D9D325" w:rsidR="0040622F" w:rsidRDefault="0040622F" w:rsidP="0040622F">
      <w:r>
        <w:t>Table 4: Payments</w:t>
      </w:r>
    </w:p>
    <w:p w14:paraId="07C76395" w14:textId="77777777" w:rsidR="0040622F" w:rsidRDefault="0040622F" w:rsidP="0040622F">
      <w:r>
        <w:t>CREATE TABLE Payments (</w:t>
      </w:r>
    </w:p>
    <w:p w14:paraId="07440474" w14:textId="77777777" w:rsidR="0040622F" w:rsidRDefault="0040622F" w:rsidP="0040622F">
      <w:r>
        <w:t xml:space="preserve">    </w:t>
      </w:r>
      <w:proofErr w:type="spellStart"/>
      <w:r>
        <w:t>payment_id</w:t>
      </w:r>
      <w:proofErr w:type="spellEnd"/>
      <w:r>
        <w:t xml:space="preserve"> INT PRIMARY KEY,</w:t>
      </w:r>
    </w:p>
    <w:p w14:paraId="576B87E4" w14:textId="77777777" w:rsidR="0040622F" w:rsidRDefault="0040622F" w:rsidP="0040622F">
      <w:r>
        <w:t xml:space="preserve">    </w:t>
      </w:r>
      <w:proofErr w:type="spellStart"/>
      <w:r>
        <w:t>booking_id</w:t>
      </w:r>
      <w:proofErr w:type="spellEnd"/>
      <w:r>
        <w:t xml:space="preserve"> INT,</w:t>
      </w:r>
    </w:p>
    <w:p w14:paraId="5349270B" w14:textId="77777777" w:rsidR="0040622F" w:rsidRDefault="0040622F" w:rsidP="0040622F">
      <w:r>
        <w:t xml:space="preserve">    </w:t>
      </w:r>
      <w:proofErr w:type="spellStart"/>
      <w:r>
        <w:t>payment_date</w:t>
      </w:r>
      <w:proofErr w:type="spellEnd"/>
      <w:r>
        <w:t xml:space="preserve"> DATE,</w:t>
      </w:r>
    </w:p>
    <w:p w14:paraId="386BBC72" w14:textId="77777777" w:rsidR="0040622F" w:rsidRDefault="0040622F" w:rsidP="0040622F">
      <w:r>
        <w:t xml:space="preserve">    amount DECIMAL(10,2),</w:t>
      </w:r>
    </w:p>
    <w:p w14:paraId="18292706" w14:textId="77777777" w:rsidR="0040622F" w:rsidRDefault="0040622F" w:rsidP="0040622F">
      <w:r>
        <w:t xml:space="preserve">    </w:t>
      </w:r>
      <w:proofErr w:type="spellStart"/>
      <w:r>
        <w:t>payment_method</w:t>
      </w:r>
      <w:proofErr w:type="spellEnd"/>
      <w:r>
        <w:t xml:space="preserve"> VARCHAR(50),</w:t>
      </w:r>
    </w:p>
    <w:p w14:paraId="7DCAE133" w14:textId="77777777" w:rsidR="0040622F" w:rsidRDefault="0040622F" w:rsidP="0040622F">
      <w:r>
        <w:t xml:space="preserve">    FOREIGN KEY (</w:t>
      </w:r>
      <w:proofErr w:type="spellStart"/>
      <w:r>
        <w:t>booking_id</w:t>
      </w:r>
      <w:proofErr w:type="spellEnd"/>
      <w:r>
        <w:t>) REFERENCES Bookings(</w:t>
      </w:r>
      <w:proofErr w:type="spellStart"/>
      <w:r>
        <w:t>booking_id</w:t>
      </w:r>
      <w:proofErr w:type="spellEnd"/>
      <w:r>
        <w:t>)</w:t>
      </w:r>
    </w:p>
    <w:p w14:paraId="2A0C23F6" w14:textId="6B2E616D" w:rsidR="008819D5" w:rsidRPr="008819D5" w:rsidRDefault="0040622F" w:rsidP="0040622F">
      <w:r>
        <w:t>);</w:t>
      </w:r>
    </w:p>
    <w:p w14:paraId="1F52726A" w14:textId="77777777" w:rsidR="00724620" w:rsidRPr="00724620" w:rsidRDefault="00724620" w:rsidP="00724620"/>
    <w:p w14:paraId="3B63A0FF" w14:textId="36EF6580" w:rsidR="00724620" w:rsidRDefault="00724620" w:rsidP="00724620">
      <w:pPr>
        <w:spacing w:after="0" w:line="240" w:lineRule="auto"/>
      </w:pPr>
      <w:r>
        <w:t>All the table should have the proper constrains with Primary key, foreign key, Check, Unique, not null and Default</w:t>
      </w:r>
    </w:p>
    <w:p w14:paraId="0830896A" w14:textId="77777777" w:rsidR="00724620" w:rsidRDefault="00724620" w:rsidP="00724620">
      <w:pPr>
        <w:spacing w:after="0" w:line="240" w:lineRule="auto"/>
      </w:pPr>
    </w:p>
    <w:p w14:paraId="52440E3C" w14:textId="38FC1FFB" w:rsidR="0084385C" w:rsidRDefault="00337427">
      <w:r>
        <w:t>1. Display all records from the Customers table.</w:t>
      </w:r>
    </w:p>
    <w:p w14:paraId="17E2FCC6" w14:textId="77777777" w:rsidR="0084385C" w:rsidRDefault="00337427">
      <w:r>
        <w:t>2. Show first and last names of all customers from the USA.</w:t>
      </w:r>
    </w:p>
    <w:p w14:paraId="7A07FDC2" w14:textId="77777777" w:rsidR="0084385C" w:rsidRDefault="00337427">
      <w:r>
        <w:t>3. Count how many customers are from India.</w:t>
      </w:r>
    </w:p>
    <w:p w14:paraId="1F9F06C5" w14:textId="77777777" w:rsidR="0084385C" w:rsidRDefault="00337427">
      <w:r>
        <w:t>4. List all distinct countries from the Customers table.</w:t>
      </w:r>
    </w:p>
    <w:p w14:paraId="32D380D2" w14:textId="77777777" w:rsidR="0084385C" w:rsidRDefault="00337427">
      <w:r>
        <w:lastRenderedPageBreak/>
        <w:t>5. Display all customers sorted by first name in ascending order.</w:t>
      </w:r>
    </w:p>
    <w:p w14:paraId="7701B62D" w14:textId="77777777" w:rsidR="0084385C" w:rsidRDefault="00337427">
      <w:r>
        <w:t>6. Show all customers whose phone number starts with '98'.</w:t>
      </w:r>
    </w:p>
    <w:p w14:paraId="17B6DDE7" w14:textId="77777777" w:rsidR="0084385C" w:rsidRDefault="00337427">
      <w:r>
        <w:t>7. Show all customers whose email contains 'example.com'.</w:t>
      </w:r>
    </w:p>
    <w:p w14:paraId="5D6B9CA4" w14:textId="77777777" w:rsidR="0084385C" w:rsidRDefault="00337427">
      <w:r>
        <w:t>8. Display the first 5 customers from the Customers table.</w:t>
      </w:r>
    </w:p>
    <w:p w14:paraId="0465227D" w14:textId="77777777" w:rsidR="0084385C" w:rsidRDefault="00337427">
      <w:r>
        <w:t xml:space="preserve">9. Update the phone number of the customer with </w:t>
      </w:r>
      <w:proofErr w:type="spellStart"/>
      <w:r>
        <w:t>customer_id</w:t>
      </w:r>
      <w:proofErr w:type="spellEnd"/>
      <w:r>
        <w:t xml:space="preserve"> = 3 to '9999999999'.</w:t>
      </w:r>
    </w:p>
    <w:p w14:paraId="36E8BFE5" w14:textId="77777777" w:rsidR="0084385C" w:rsidRDefault="00337427">
      <w:r>
        <w:t xml:space="preserve">10. Delete the customer whose </w:t>
      </w:r>
      <w:proofErr w:type="spellStart"/>
      <w:r>
        <w:t>customer_id</w:t>
      </w:r>
      <w:proofErr w:type="spellEnd"/>
      <w:r>
        <w:t xml:space="preserve"> is 10.</w:t>
      </w:r>
    </w:p>
    <w:p w14:paraId="1A168DA9" w14:textId="77777777" w:rsidR="0084385C" w:rsidRDefault="00337427">
      <w:r>
        <w:t>11. Display all records from the Tours table.</w:t>
      </w:r>
    </w:p>
    <w:p w14:paraId="6E453B39" w14:textId="77777777" w:rsidR="0084385C" w:rsidRDefault="00337427">
      <w:r>
        <w:t>12. Show tour name and price of all tours where price is greater than 2500.</w:t>
      </w:r>
    </w:p>
    <w:p w14:paraId="70FDE7B3" w14:textId="77777777" w:rsidR="0084385C" w:rsidRDefault="00337427">
      <w:r>
        <w:t>13. Count how many tours have the destination 'India'.</w:t>
      </w:r>
    </w:p>
    <w:p w14:paraId="57AEB0BE" w14:textId="77777777" w:rsidR="0084385C" w:rsidRDefault="00337427">
      <w:r>
        <w:t>14. List tour names in descending order of price.</w:t>
      </w:r>
    </w:p>
    <w:p w14:paraId="63BF4675" w14:textId="77777777" w:rsidR="0084385C" w:rsidRDefault="00337427">
      <w:r>
        <w:t>15. Display all tours starting in September 2025.</w:t>
      </w:r>
    </w:p>
    <w:p w14:paraId="3BFEE3C0" w14:textId="77777777" w:rsidR="0084385C" w:rsidRDefault="00337427">
      <w:r>
        <w:t>16. Find the average price of all tours.</w:t>
      </w:r>
    </w:p>
    <w:p w14:paraId="3C741025" w14:textId="77777777" w:rsidR="0084385C" w:rsidRDefault="00337427">
      <w:r>
        <w:t>17. Find the cheapest tour price.</w:t>
      </w:r>
    </w:p>
    <w:p w14:paraId="4B9C3BA6" w14:textId="77777777" w:rsidR="0084385C" w:rsidRDefault="00337427">
      <w:r>
        <w:t>18. Find the most expensive tour price.</w:t>
      </w:r>
    </w:p>
    <w:p w14:paraId="43A931D6" w14:textId="77777777" w:rsidR="0084385C" w:rsidRDefault="00337427">
      <w:r>
        <w:t>19. Increase the price by 10% for tours with destination 'France'.</w:t>
      </w:r>
    </w:p>
    <w:p w14:paraId="4CE9B31C" w14:textId="77777777" w:rsidR="0084385C" w:rsidRDefault="00337427">
      <w:r>
        <w:t>20. Delete all tours with a price less than 2000.</w:t>
      </w:r>
    </w:p>
    <w:p w14:paraId="3C89273E" w14:textId="77777777" w:rsidR="0084385C" w:rsidRDefault="00337427">
      <w:r>
        <w:t>21. Display all records from the Bookings table.</w:t>
      </w:r>
    </w:p>
    <w:p w14:paraId="74B348D7" w14:textId="77777777" w:rsidR="0084385C" w:rsidRDefault="00337427">
      <w:r>
        <w:t>22. Count how many bookings have status 'Confirmed'.</w:t>
      </w:r>
    </w:p>
    <w:p w14:paraId="1CFE5FB6" w14:textId="77777777" w:rsidR="0084385C" w:rsidRDefault="00337427">
      <w:r>
        <w:t>23. Show all bookings where seats booked are 3 or more.</w:t>
      </w:r>
    </w:p>
    <w:p w14:paraId="65AA897B" w14:textId="77777777" w:rsidR="0084385C" w:rsidRDefault="00337427">
      <w:r>
        <w:t>24. Display all bookings sorted by booking date in descending order.</w:t>
      </w:r>
    </w:p>
    <w:p w14:paraId="5A690EA5" w14:textId="77777777" w:rsidR="0084385C" w:rsidRDefault="00337427">
      <w:r>
        <w:t>25. List all distinct booking statuses.</w:t>
      </w:r>
    </w:p>
    <w:p w14:paraId="0B63BD6A" w14:textId="77777777" w:rsidR="0084385C" w:rsidRDefault="00337427">
      <w:r>
        <w:t>26. Show all bookings made before '2025-08-01'.</w:t>
      </w:r>
    </w:p>
    <w:p w14:paraId="0C664D73" w14:textId="77777777" w:rsidR="0084385C" w:rsidRDefault="00337427">
      <w:r>
        <w:t>27. Calculate the total seats booked from all bookings.</w:t>
      </w:r>
    </w:p>
    <w:p w14:paraId="4BB5E242" w14:textId="77777777" w:rsidR="0084385C" w:rsidRDefault="00337427">
      <w:r>
        <w:t>28. Display booking IDs where status is 'Pending'.</w:t>
      </w:r>
    </w:p>
    <w:p w14:paraId="1BB5E1A2" w14:textId="77777777" w:rsidR="0084385C" w:rsidRDefault="00337427">
      <w:r>
        <w:t xml:space="preserve">29. Change the status of booking with </w:t>
      </w:r>
      <w:proofErr w:type="spellStart"/>
      <w:r>
        <w:t>booking_id</w:t>
      </w:r>
      <w:proofErr w:type="spellEnd"/>
      <w:r>
        <w:t xml:space="preserve"> = 2 to 'Confirmed'.</w:t>
      </w:r>
    </w:p>
    <w:p w14:paraId="2B9DCDA8" w14:textId="77777777" w:rsidR="0084385C" w:rsidRDefault="00337427">
      <w:r>
        <w:t>30. Delete all bookings with status 'Cancelled'.</w:t>
      </w:r>
    </w:p>
    <w:p w14:paraId="5FE77CA6" w14:textId="77777777" w:rsidR="0084385C" w:rsidRDefault="00337427">
      <w:r>
        <w:t>31. Display all records from the Payments table.</w:t>
      </w:r>
    </w:p>
    <w:p w14:paraId="4EA5C53E" w14:textId="77777777" w:rsidR="0084385C" w:rsidRDefault="00337427">
      <w:r>
        <w:t>32. Count how many payments were made using 'Credit Card'.</w:t>
      </w:r>
    </w:p>
    <w:p w14:paraId="488CCCAA" w14:textId="77777777" w:rsidR="0084385C" w:rsidRDefault="00337427">
      <w:r>
        <w:t>33. Calculate the total revenue from all payments.</w:t>
      </w:r>
    </w:p>
    <w:p w14:paraId="5C947A3C" w14:textId="77777777" w:rsidR="0084385C" w:rsidRDefault="00337427">
      <w:r>
        <w:lastRenderedPageBreak/>
        <w:t>34. Show payment IDs where the amount is greater than 5000.</w:t>
      </w:r>
    </w:p>
    <w:p w14:paraId="47223FE4" w14:textId="77777777" w:rsidR="0084385C" w:rsidRDefault="00337427">
      <w:r>
        <w:t>35. Display all payments sorted by payment date in ascending order.</w:t>
      </w:r>
    </w:p>
    <w:p w14:paraId="07F9DD7B" w14:textId="77777777" w:rsidR="0084385C" w:rsidRDefault="00337427">
      <w:r>
        <w:t>36. Find the average payment amount.</w:t>
      </w:r>
    </w:p>
    <w:p w14:paraId="17B26E62" w14:textId="77777777" w:rsidR="0084385C" w:rsidRDefault="00337427">
      <w:r>
        <w:t>37. Find the smallest payment amount.</w:t>
      </w:r>
    </w:p>
    <w:p w14:paraId="33417002" w14:textId="77777777" w:rsidR="0084385C" w:rsidRDefault="00337427">
      <w:r>
        <w:t>38. Find the largest payment amount.</w:t>
      </w:r>
    </w:p>
    <w:p w14:paraId="7072BE5C" w14:textId="77777777" w:rsidR="0084385C" w:rsidRDefault="00337427">
      <w:r>
        <w:t xml:space="preserve">39. Update the payment method to 'UPI' where </w:t>
      </w:r>
      <w:proofErr w:type="spellStart"/>
      <w:r>
        <w:t>payment_id</w:t>
      </w:r>
      <w:proofErr w:type="spellEnd"/>
      <w:r>
        <w:t xml:space="preserve"> = 4.</w:t>
      </w:r>
    </w:p>
    <w:p w14:paraId="7CFDD41E" w14:textId="16E16A33" w:rsidR="0084385C" w:rsidRDefault="00337427">
      <w:r>
        <w:t>40. Delete all payments where amount is less than 3000.</w:t>
      </w:r>
    </w:p>
    <w:p w14:paraId="60B3DEB9" w14:textId="6F7441E3" w:rsidR="0085326E" w:rsidRDefault="0085326E">
      <w:r>
        <w:br w:type="page"/>
      </w:r>
    </w:p>
    <w:p w14:paraId="5A1083C5" w14:textId="3BF9929F" w:rsidR="0085326E" w:rsidRDefault="0085326E"/>
    <w:p w14:paraId="707AB3A0" w14:textId="67875401" w:rsidR="00DB4F05" w:rsidRPr="00DB4F05" w:rsidRDefault="00DB4F05" w:rsidP="00DB4F05">
      <w:pPr>
        <w:jc w:val="center"/>
        <w:rPr>
          <w:b/>
          <w:bCs/>
        </w:rPr>
      </w:pPr>
      <w:r w:rsidRPr="00DB4F05">
        <w:rPr>
          <w:b/>
          <w:bCs/>
        </w:rPr>
        <w:t>Relational Algebra Queries</w:t>
      </w:r>
    </w:p>
    <w:p w14:paraId="1B5A2100" w14:textId="6DD86304" w:rsidR="0085326E" w:rsidRDefault="0085326E" w:rsidP="00DB4F05">
      <w:pPr>
        <w:pStyle w:val="NormalWeb"/>
        <w:numPr>
          <w:ilvl w:val="0"/>
          <w:numId w:val="7"/>
        </w:numPr>
      </w:pPr>
      <w:r>
        <w:rPr>
          <w:rStyle w:val="Strong"/>
        </w:rPr>
        <w:t>Student</w:t>
      </w:r>
      <w:r>
        <w:t>(</w:t>
      </w:r>
      <w:proofErr w:type="spellStart"/>
      <w:r>
        <w:rPr>
          <w:rStyle w:val="HTMLCode"/>
        </w:rPr>
        <w:t>sid</w:t>
      </w:r>
      <w:proofErr w:type="spellEnd"/>
      <w:r>
        <w:t xml:space="preserve">, </w:t>
      </w:r>
      <w:proofErr w:type="spellStart"/>
      <w:r>
        <w:rPr>
          <w:rStyle w:val="HTMLCode"/>
        </w:rPr>
        <w:t>sname</w:t>
      </w:r>
      <w:proofErr w:type="spellEnd"/>
      <w:r>
        <w:t xml:space="preserve">, </w:t>
      </w:r>
      <w:r>
        <w:rPr>
          <w:rStyle w:val="HTMLCode"/>
        </w:rPr>
        <w:t>gender</w:t>
      </w:r>
      <w:r>
        <w:t xml:space="preserve">, </w:t>
      </w:r>
      <w:r>
        <w:rPr>
          <w:rStyle w:val="HTMLCode"/>
        </w:rPr>
        <w:t>dob</w:t>
      </w:r>
      <w:r>
        <w:t xml:space="preserve">, </w:t>
      </w:r>
      <w:r>
        <w:rPr>
          <w:rStyle w:val="HTMLCode"/>
        </w:rPr>
        <w:t>dept</w:t>
      </w:r>
      <w:r>
        <w:t>)</w:t>
      </w:r>
      <w:r>
        <w:br/>
      </w:r>
    </w:p>
    <w:p w14:paraId="6BB0BB43" w14:textId="215B8A10" w:rsidR="0085326E" w:rsidRDefault="0085326E" w:rsidP="00DB4F05">
      <w:pPr>
        <w:pStyle w:val="NormalWeb"/>
        <w:numPr>
          <w:ilvl w:val="0"/>
          <w:numId w:val="7"/>
        </w:numPr>
      </w:pPr>
      <w:r>
        <w:rPr>
          <w:rStyle w:val="Strong"/>
        </w:rPr>
        <w:t>Course</w:t>
      </w:r>
      <w:r>
        <w:t>(</w:t>
      </w:r>
      <w:proofErr w:type="spellStart"/>
      <w:r>
        <w:rPr>
          <w:rStyle w:val="HTMLCode"/>
        </w:rPr>
        <w:t>cid</w:t>
      </w:r>
      <w:proofErr w:type="spellEnd"/>
      <w:r>
        <w:t xml:space="preserve">, </w:t>
      </w:r>
      <w:proofErr w:type="spellStart"/>
      <w:r>
        <w:rPr>
          <w:rStyle w:val="HTMLCode"/>
        </w:rPr>
        <w:t>cname</w:t>
      </w:r>
      <w:proofErr w:type="spellEnd"/>
      <w:r>
        <w:t xml:space="preserve">, </w:t>
      </w:r>
      <w:r>
        <w:rPr>
          <w:rStyle w:val="HTMLCode"/>
        </w:rPr>
        <w:t>credits</w:t>
      </w:r>
      <w:r>
        <w:t xml:space="preserve">, </w:t>
      </w:r>
      <w:r>
        <w:rPr>
          <w:rStyle w:val="HTMLCode"/>
        </w:rPr>
        <w:t>dept</w:t>
      </w:r>
      <w:r>
        <w:t xml:space="preserve">, </w:t>
      </w:r>
      <w:proofErr w:type="spellStart"/>
      <w:r>
        <w:rPr>
          <w:rStyle w:val="HTMLCode"/>
        </w:rPr>
        <w:t>start_date</w:t>
      </w:r>
      <w:proofErr w:type="spellEnd"/>
      <w:r>
        <w:t>)</w:t>
      </w:r>
      <w:r>
        <w:br/>
      </w:r>
    </w:p>
    <w:p w14:paraId="760CF75E" w14:textId="4FCC5A28" w:rsidR="0085326E" w:rsidRDefault="0085326E" w:rsidP="00DB4F05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Enroll</w:t>
      </w:r>
      <w:proofErr w:type="spellEnd"/>
      <w:r>
        <w:t>(</w:t>
      </w:r>
      <w:proofErr w:type="spellStart"/>
      <w:r>
        <w:rPr>
          <w:rStyle w:val="HTMLCode"/>
        </w:rPr>
        <w:t>sid</w:t>
      </w:r>
      <w:proofErr w:type="spellEnd"/>
      <w:r>
        <w:t xml:space="preserve">, </w:t>
      </w:r>
      <w:proofErr w:type="spellStart"/>
      <w:r>
        <w:rPr>
          <w:rStyle w:val="HTMLCode"/>
        </w:rPr>
        <w:t>cid</w:t>
      </w:r>
      <w:proofErr w:type="spellEnd"/>
      <w:r>
        <w:t xml:space="preserve">, </w:t>
      </w:r>
      <w:r>
        <w:rPr>
          <w:rStyle w:val="HTMLCode"/>
        </w:rPr>
        <w:t>grade</w:t>
      </w:r>
      <w:r>
        <w:t xml:space="preserve">, </w:t>
      </w:r>
      <w:proofErr w:type="spellStart"/>
      <w:r>
        <w:rPr>
          <w:rStyle w:val="HTMLCode"/>
        </w:rPr>
        <w:t>enroll_date</w:t>
      </w:r>
      <w:proofErr w:type="spellEnd"/>
      <w:r>
        <w:t>)</w:t>
      </w:r>
      <w:r>
        <w:br/>
      </w:r>
    </w:p>
    <w:p w14:paraId="6A7ABF11" w14:textId="6DABA245" w:rsidR="0085326E" w:rsidRDefault="0085326E" w:rsidP="00DB4F05">
      <w:pPr>
        <w:pStyle w:val="NormalWeb"/>
        <w:numPr>
          <w:ilvl w:val="0"/>
          <w:numId w:val="7"/>
        </w:numPr>
      </w:pPr>
      <w:r>
        <w:rPr>
          <w:rStyle w:val="Strong"/>
        </w:rPr>
        <w:t>Professor</w:t>
      </w:r>
      <w:r>
        <w:t>(</w:t>
      </w:r>
      <w:proofErr w:type="spellStart"/>
      <w:r>
        <w:rPr>
          <w:rStyle w:val="HTMLCode"/>
        </w:rPr>
        <w:t>pid</w:t>
      </w:r>
      <w:proofErr w:type="spellEnd"/>
      <w:r>
        <w:t xml:space="preserve">, </w:t>
      </w:r>
      <w:proofErr w:type="spellStart"/>
      <w:r>
        <w:rPr>
          <w:rStyle w:val="HTMLCode"/>
        </w:rPr>
        <w:t>pname</w:t>
      </w:r>
      <w:proofErr w:type="spellEnd"/>
      <w:r>
        <w:t xml:space="preserve">, </w:t>
      </w:r>
      <w:r>
        <w:rPr>
          <w:rStyle w:val="HTMLCode"/>
        </w:rPr>
        <w:t>dept</w:t>
      </w:r>
      <w:r>
        <w:t xml:space="preserve">, </w:t>
      </w:r>
      <w:proofErr w:type="spellStart"/>
      <w:r>
        <w:rPr>
          <w:rStyle w:val="HTMLCode"/>
        </w:rPr>
        <w:t>hire_date</w:t>
      </w:r>
      <w:proofErr w:type="spellEnd"/>
      <w:r>
        <w:t>)</w:t>
      </w:r>
      <w:r>
        <w:br/>
      </w:r>
    </w:p>
    <w:p w14:paraId="0200DB00" w14:textId="77777777" w:rsidR="0085326E" w:rsidRDefault="009715BE" w:rsidP="0085326E">
      <w:r>
        <w:pict w14:anchorId="213EFE6E">
          <v:rect id="_x0000_i1025" style="width:0;height:1.5pt" o:hralign="center" o:hrstd="t" o:hr="t" fillcolor="#a0a0a0" stroked="f"/>
        </w:pict>
      </w:r>
    </w:p>
    <w:p w14:paraId="6CD99AC6" w14:textId="184B47AA" w:rsidR="0085326E" w:rsidRDefault="0085326E" w:rsidP="0085326E">
      <w:pPr>
        <w:pStyle w:val="Heading4"/>
      </w:pPr>
      <w:r>
        <w:t>Basic Selection &amp; Projection</w:t>
      </w:r>
    </w:p>
    <w:p w14:paraId="73139058" w14:textId="77777777" w:rsidR="0085326E" w:rsidRDefault="0085326E" w:rsidP="00DB4F05">
      <w:pPr>
        <w:pStyle w:val="NormalWeb"/>
        <w:numPr>
          <w:ilvl w:val="0"/>
          <w:numId w:val="8"/>
        </w:numPr>
      </w:pPr>
      <w:r>
        <w:t>List all student names.</w:t>
      </w:r>
    </w:p>
    <w:p w14:paraId="0EBF93A3" w14:textId="77777777" w:rsidR="0085326E" w:rsidRDefault="0085326E" w:rsidP="00DB4F05">
      <w:pPr>
        <w:pStyle w:val="NormalWeb"/>
        <w:numPr>
          <w:ilvl w:val="0"/>
          <w:numId w:val="8"/>
        </w:numPr>
      </w:pPr>
      <w:r>
        <w:t>List names of female students.</w:t>
      </w:r>
    </w:p>
    <w:p w14:paraId="2B3004A8" w14:textId="77777777" w:rsidR="0085326E" w:rsidRDefault="0085326E" w:rsidP="00DB4F05">
      <w:pPr>
        <w:pStyle w:val="NormalWeb"/>
        <w:numPr>
          <w:ilvl w:val="0"/>
          <w:numId w:val="8"/>
        </w:numPr>
      </w:pPr>
      <w:r>
        <w:t>Find students born after 2000.</w:t>
      </w:r>
    </w:p>
    <w:p w14:paraId="7100176B" w14:textId="77777777" w:rsidR="0085326E" w:rsidRDefault="0085326E" w:rsidP="00DB4F05">
      <w:pPr>
        <w:pStyle w:val="NormalWeb"/>
        <w:numPr>
          <w:ilvl w:val="0"/>
          <w:numId w:val="8"/>
        </w:numPr>
      </w:pPr>
      <w:r>
        <w:t>Get student names and department only.</w:t>
      </w:r>
    </w:p>
    <w:p w14:paraId="36020A08" w14:textId="77777777" w:rsidR="0085326E" w:rsidRDefault="0085326E" w:rsidP="00DB4F05">
      <w:pPr>
        <w:pStyle w:val="NormalWeb"/>
        <w:numPr>
          <w:ilvl w:val="0"/>
          <w:numId w:val="8"/>
        </w:numPr>
      </w:pPr>
      <w:r>
        <w:t>Get all courses offered by "CS" department.</w:t>
      </w:r>
    </w:p>
    <w:p w14:paraId="61DCE004" w14:textId="77777777" w:rsidR="0085326E" w:rsidRDefault="009715BE" w:rsidP="0085326E">
      <w:r>
        <w:pict w14:anchorId="08B394AF">
          <v:rect id="_x0000_i1026" style="width:0;height:1.5pt" o:hralign="center" o:hrstd="t" o:hr="t" fillcolor="#a0a0a0" stroked="f"/>
        </w:pict>
      </w:r>
    </w:p>
    <w:p w14:paraId="718AEEF0" w14:textId="422227BA" w:rsidR="0085326E" w:rsidRDefault="0085326E" w:rsidP="0085326E">
      <w:pPr>
        <w:pStyle w:val="Heading4"/>
      </w:pPr>
      <w:r>
        <w:t>Joins (Combining Relations)</w:t>
      </w:r>
    </w:p>
    <w:p w14:paraId="79FD6632" w14:textId="77777777" w:rsidR="0085326E" w:rsidRDefault="0085326E" w:rsidP="00DB4F05">
      <w:pPr>
        <w:pStyle w:val="NormalWeb"/>
        <w:numPr>
          <w:ilvl w:val="0"/>
          <w:numId w:val="9"/>
        </w:numPr>
      </w:pPr>
      <w:r>
        <w:t>List students enrolled in any course.</w:t>
      </w:r>
    </w:p>
    <w:p w14:paraId="6EC96ED4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names of students enrolled in "DBMS".</w:t>
      </w:r>
    </w:p>
    <w:p w14:paraId="62FFD028" w14:textId="77777777" w:rsidR="0085326E" w:rsidRDefault="0085326E" w:rsidP="00DB4F05">
      <w:pPr>
        <w:pStyle w:val="NormalWeb"/>
        <w:numPr>
          <w:ilvl w:val="0"/>
          <w:numId w:val="9"/>
        </w:numPr>
      </w:pPr>
      <w:r>
        <w:t>List student names with course names.</w:t>
      </w:r>
    </w:p>
    <w:p w14:paraId="0733D63E" w14:textId="77777777" w:rsidR="0085326E" w:rsidRDefault="0085326E" w:rsidP="00DB4F05">
      <w:pPr>
        <w:pStyle w:val="NormalWeb"/>
        <w:numPr>
          <w:ilvl w:val="0"/>
          <w:numId w:val="9"/>
        </w:numPr>
      </w:pPr>
      <w:r>
        <w:t>Get names of students and their grades in each course.</w:t>
      </w:r>
    </w:p>
    <w:p w14:paraId="4F0CDF8A" w14:textId="77777777" w:rsidR="0085326E" w:rsidRDefault="0085326E" w:rsidP="00DB4F05">
      <w:pPr>
        <w:pStyle w:val="NormalWeb"/>
        <w:numPr>
          <w:ilvl w:val="0"/>
          <w:numId w:val="9"/>
        </w:numPr>
      </w:pPr>
      <w:r>
        <w:t>List professors and courses taught in their department.</w:t>
      </w:r>
    </w:p>
    <w:p w14:paraId="62EBE6D8" w14:textId="77777777" w:rsidR="0085326E" w:rsidRDefault="009715BE" w:rsidP="0085326E">
      <w:r>
        <w:pict w14:anchorId="6C5BC56E">
          <v:rect id="_x0000_i1027" style="width:0;height:1.5pt" o:hralign="center" o:hrstd="t" o:hr="t" fillcolor="#a0a0a0" stroked="f"/>
        </w:pict>
      </w:r>
    </w:p>
    <w:p w14:paraId="0F03CFAD" w14:textId="2B2425E3" w:rsidR="0085326E" w:rsidRDefault="0085326E" w:rsidP="0085326E">
      <w:pPr>
        <w:pStyle w:val="Heading4"/>
      </w:pPr>
      <w:r>
        <w:t>Set Operations</w:t>
      </w:r>
    </w:p>
    <w:p w14:paraId="2042E635" w14:textId="2800F2F9" w:rsidR="0085326E" w:rsidRDefault="0085326E" w:rsidP="00DB4F05">
      <w:pPr>
        <w:pStyle w:val="NormalWeb"/>
        <w:numPr>
          <w:ilvl w:val="0"/>
          <w:numId w:val="9"/>
        </w:numPr>
      </w:pPr>
      <w:r>
        <w:t>Find students in CS or IT departments.</w:t>
      </w:r>
    </w:p>
    <w:p w14:paraId="578DFC7D" w14:textId="516EF02E" w:rsidR="0085326E" w:rsidRDefault="0085326E" w:rsidP="00DB4F05">
      <w:pPr>
        <w:pStyle w:val="NormalWeb"/>
        <w:numPr>
          <w:ilvl w:val="0"/>
          <w:numId w:val="9"/>
        </w:numPr>
      </w:pPr>
      <w:r>
        <w:t>Find students in both CS and IT departments.</w:t>
      </w:r>
    </w:p>
    <w:p w14:paraId="3C1D3B72" w14:textId="11B8A727" w:rsidR="0085326E" w:rsidRDefault="0085326E" w:rsidP="00DB4F05">
      <w:pPr>
        <w:pStyle w:val="NormalWeb"/>
        <w:numPr>
          <w:ilvl w:val="0"/>
          <w:numId w:val="9"/>
        </w:numPr>
      </w:pPr>
      <w:r>
        <w:t>Find students not in CS.</w:t>
      </w:r>
    </w:p>
    <w:p w14:paraId="349C2225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courses with 3 or 4 credits.</w:t>
      </w:r>
    </w:p>
    <w:p w14:paraId="1DF938E2" w14:textId="77777777" w:rsidR="0085326E" w:rsidRDefault="0085326E" w:rsidP="00DB4F05">
      <w:pPr>
        <w:pStyle w:val="NormalWeb"/>
        <w:numPr>
          <w:ilvl w:val="0"/>
          <w:numId w:val="9"/>
        </w:numPr>
      </w:pPr>
      <w:r>
        <w:t>Students who enrolled but not yet graded.</w:t>
      </w:r>
    </w:p>
    <w:p w14:paraId="33DDA156" w14:textId="77777777" w:rsidR="0085326E" w:rsidRDefault="009715BE" w:rsidP="0085326E">
      <w:r>
        <w:pict w14:anchorId="17B1EE38">
          <v:rect id="_x0000_i1028" style="width:0;height:1.5pt" o:hralign="center" o:hrstd="t" o:hr="t" fillcolor="#a0a0a0" stroked="f"/>
        </w:pict>
      </w:r>
    </w:p>
    <w:p w14:paraId="5883239A" w14:textId="6C7D57D2" w:rsidR="0085326E" w:rsidRDefault="0085326E" w:rsidP="0085326E">
      <w:pPr>
        <w:pStyle w:val="Heading4"/>
      </w:pPr>
      <w:r>
        <w:t>Aggregation / Group</w:t>
      </w:r>
    </w:p>
    <w:p w14:paraId="39F9B019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count of students per department.</w:t>
      </w:r>
    </w:p>
    <w:p w14:paraId="13FEC92F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average student age.</w:t>
      </w:r>
    </w:p>
    <w:p w14:paraId="24EFBE84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max credits among courses.</w:t>
      </w:r>
    </w:p>
    <w:p w14:paraId="0CC1C733" w14:textId="77777777" w:rsidR="0085326E" w:rsidRDefault="0085326E" w:rsidP="00DB4F05">
      <w:pPr>
        <w:pStyle w:val="NormalWeb"/>
        <w:numPr>
          <w:ilvl w:val="0"/>
          <w:numId w:val="9"/>
        </w:numPr>
      </w:pPr>
      <w:r>
        <w:t>Count how many courses each student enrolled in.</w:t>
      </w:r>
    </w:p>
    <w:p w14:paraId="06C18A4F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average grade per course.</w:t>
      </w:r>
    </w:p>
    <w:p w14:paraId="411437B5" w14:textId="77777777" w:rsidR="0085326E" w:rsidRDefault="009715BE" w:rsidP="0085326E">
      <w:r>
        <w:lastRenderedPageBreak/>
        <w:pict w14:anchorId="200CAB7E">
          <v:rect id="_x0000_i1029" style="width:0;height:1.5pt" o:hralign="center" o:hrstd="t" o:hr="t" fillcolor="#a0a0a0" stroked="f"/>
        </w:pict>
      </w:r>
    </w:p>
    <w:p w14:paraId="3FA9F26C" w14:textId="7815CA92" w:rsidR="0085326E" w:rsidRDefault="0085326E" w:rsidP="0085326E">
      <w:pPr>
        <w:pStyle w:val="Heading4"/>
      </w:pPr>
      <w:r>
        <w:t xml:space="preserve">Date Function Queries </w:t>
      </w:r>
    </w:p>
    <w:p w14:paraId="75C5E0A3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students whose age is more than 21 years.</w:t>
      </w:r>
    </w:p>
    <w:p w14:paraId="3538ACB1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professors hired before 2015.</w:t>
      </w:r>
    </w:p>
    <w:p w14:paraId="410D7170" w14:textId="77777777" w:rsidR="0085326E" w:rsidRDefault="0085326E" w:rsidP="00DB4F05">
      <w:pPr>
        <w:pStyle w:val="NormalWeb"/>
        <w:numPr>
          <w:ilvl w:val="0"/>
          <w:numId w:val="9"/>
        </w:numPr>
      </w:pPr>
      <w:r>
        <w:t>List courses starting in the year 2024.</w:t>
      </w:r>
    </w:p>
    <w:p w14:paraId="28958F1B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students who enrolled after "2023-01-01".</w:t>
      </w:r>
    </w:p>
    <w:p w14:paraId="69F6D91B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students who enrolled within 30 days of course start date.</w:t>
      </w:r>
    </w:p>
    <w:p w14:paraId="4D7F7F1E" w14:textId="77777777" w:rsidR="0085326E" w:rsidRDefault="009715BE" w:rsidP="0085326E">
      <w:r>
        <w:pict w14:anchorId="211BCFC0">
          <v:rect id="_x0000_i1030" style="width:0;height:1.5pt" o:hralign="center" o:hrstd="t" o:hr="t" fillcolor="#a0a0a0" stroked="f"/>
        </w:pict>
      </w:r>
    </w:p>
    <w:p w14:paraId="2F3C8A0D" w14:textId="74B59BE3" w:rsidR="0085326E" w:rsidRDefault="0085326E" w:rsidP="0085326E">
      <w:pPr>
        <w:pStyle w:val="Heading4"/>
      </w:pPr>
      <w:r>
        <w:t>Joins + Conditions</w:t>
      </w:r>
    </w:p>
    <w:p w14:paraId="4088DAA2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names of students and their department along with course names.</w:t>
      </w:r>
    </w:p>
    <w:p w14:paraId="51BE2505" w14:textId="77777777" w:rsidR="0085326E" w:rsidRDefault="0085326E" w:rsidP="00DB4F05">
      <w:pPr>
        <w:pStyle w:val="NormalWeb"/>
        <w:numPr>
          <w:ilvl w:val="0"/>
          <w:numId w:val="9"/>
        </w:numPr>
      </w:pPr>
      <w:r>
        <w:t>Get names of professors from same department as a student.</w:t>
      </w:r>
    </w:p>
    <w:p w14:paraId="1EFB3A1C" w14:textId="77777777" w:rsidR="0085326E" w:rsidRDefault="0085326E" w:rsidP="00DB4F05">
      <w:pPr>
        <w:pStyle w:val="NormalWeb"/>
        <w:numPr>
          <w:ilvl w:val="0"/>
          <w:numId w:val="9"/>
        </w:numPr>
      </w:pPr>
      <w:r>
        <w:t>Find all female students enrolled in "AI".</w:t>
      </w:r>
    </w:p>
    <w:p w14:paraId="0847AB3A" w14:textId="77777777" w:rsidR="0085326E" w:rsidRDefault="0085326E" w:rsidP="00DB4F05">
      <w:pPr>
        <w:pStyle w:val="NormalWeb"/>
        <w:numPr>
          <w:ilvl w:val="0"/>
          <w:numId w:val="9"/>
        </w:numPr>
      </w:pPr>
      <w:r>
        <w:t>Get student names who scored grade "A".</w:t>
      </w:r>
    </w:p>
    <w:p w14:paraId="1CFB86C4" w14:textId="77777777" w:rsidR="0085326E" w:rsidRDefault="0085326E" w:rsidP="00DB4F05">
      <w:pPr>
        <w:pStyle w:val="NormalWeb"/>
        <w:numPr>
          <w:ilvl w:val="0"/>
          <w:numId w:val="9"/>
        </w:numPr>
      </w:pPr>
      <w:r>
        <w:t>List student names who enrolled in courses after their 18th birthday.</w:t>
      </w:r>
    </w:p>
    <w:p w14:paraId="6A14B0C2" w14:textId="17AE11B7" w:rsidR="0085326E" w:rsidRDefault="0085326E"/>
    <w:p w14:paraId="4B87012B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en-IN" w:eastAsia="en-IN"/>
        </w:rPr>
        <w:t>Question:</w:t>
      </w:r>
    </w:p>
    <w:p w14:paraId="1544BA39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Consider the following relational database schema consisting of the four relation schemas:</w:t>
      </w:r>
    </w:p>
    <w:p w14:paraId="08A8C9E4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en-IN" w:eastAsia="en-IN"/>
        </w:rPr>
        <w:t>passenger </w:t>
      </w: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(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pid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pname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pgender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pcity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)</w:t>
      </w:r>
    </w:p>
    <w:p w14:paraId="4E55F79C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en-IN" w:eastAsia="en-IN"/>
        </w:rPr>
        <w:t>agency </w:t>
      </w: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( aid,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aname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acity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)</w:t>
      </w:r>
    </w:p>
    <w:p w14:paraId="5308F5F6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en-IN" w:eastAsia="en-IN"/>
        </w:rPr>
        <w:t>flight </w:t>
      </w: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(fid,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fdate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, time, src,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dest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)</w:t>
      </w:r>
    </w:p>
    <w:p w14:paraId="19D0B37D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en-IN" w:eastAsia="en-IN"/>
        </w:rPr>
        <w:t>booking </w:t>
      </w: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(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pid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 xml:space="preserve">, aid, fid, </w:t>
      </w:r>
      <w:proofErr w:type="spellStart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fdate</w:t>
      </w:r>
      <w:proofErr w:type="spellEnd"/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)</w:t>
      </w:r>
    </w:p>
    <w:p w14:paraId="4FB109E6" w14:textId="77777777" w:rsidR="009715BE" w:rsidRDefault="009715BE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</w:pPr>
    </w:p>
    <w:p w14:paraId="76828312" w14:textId="54D3780A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Answer the following questions using relational algebra queries;</w:t>
      </w:r>
    </w:p>
    <w:p w14:paraId="3839DE52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</w:p>
    <w:p w14:paraId="1F12B613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a) Get the complete details of all flights to New Delhi.</w:t>
      </w:r>
    </w:p>
    <w:p w14:paraId="686F1ED4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b) Get the details about all flights from Chennai to New Delhi.</w:t>
      </w:r>
    </w:p>
    <w:p w14:paraId="6740FD71" w14:textId="0B86E5F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c) </w:t>
      </w: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Find only the flight numbers for passenger with </w:t>
      </w:r>
      <w:proofErr w:type="spellStart"/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pid</w:t>
      </w:r>
      <w:proofErr w:type="spellEnd"/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123 for </w:t>
      </w: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</w:t>
      </w:r>
    </w:p>
    <w:p w14:paraId="1AD6C1DA" w14:textId="587E9780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flights to Chennai before 06/11/2020.</w:t>
      </w:r>
    </w:p>
    <w:p w14:paraId="75F1CC92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d) Find the passenger names for passengers who have bookings on </w:t>
      </w:r>
    </w:p>
    <w:p w14:paraId="2EFAE52F" w14:textId="5130EDC0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at least one flight.</w:t>
      </w:r>
    </w:p>
    <w:p w14:paraId="7B87C71B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e) Find the passenger names for those who do not have any </w:t>
      </w: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   </w:t>
      </w:r>
    </w:p>
    <w:p w14:paraId="31AE94B6" w14:textId="2AA1AF6D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bookings in any flights.</w:t>
      </w:r>
    </w:p>
    <w:p w14:paraId="0BDF534C" w14:textId="463C8BE0" w:rsidR="007050A6" w:rsidRPr="007050A6" w:rsidRDefault="007050A6" w:rsidP="007050A6">
      <w:pPr>
        <w:shd w:val="clear" w:color="auto" w:fill="FFFFFF"/>
        <w:spacing w:after="120" w:line="297" w:lineRule="atLeast"/>
        <w:jc w:val="center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</w:p>
    <w:p w14:paraId="118B3D0A" w14:textId="7777777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 w:rsidRPr="007050A6">
        <w:rPr>
          <w:rFonts w:ascii="Book Antiqua" w:eastAsia="Times New Roman" w:hAnsi="Book Antiqua" w:cs="Arial"/>
          <w:color w:val="222222"/>
          <w:sz w:val="28"/>
          <w:szCs w:val="28"/>
          <w:lang w:val="en-IN" w:eastAsia="en-IN"/>
        </w:rPr>
        <w:t> </w:t>
      </w:r>
    </w:p>
    <w:p w14:paraId="4BA39172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f) Find the agency names for agencies that located in the same city </w:t>
      </w: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</w:t>
      </w:r>
    </w:p>
    <w:p w14:paraId="25B1657A" w14:textId="3AE6A934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as passenger with passenger id 123.</w:t>
      </w:r>
    </w:p>
    <w:p w14:paraId="20ACB5F5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g) Get the details of flights that are scheduled on both dates </w:t>
      </w:r>
    </w:p>
    <w:p w14:paraId="48FE1F26" w14:textId="74DA01CD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01/12/2020 and 02/12/2020 at 16:00 hours.</w:t>
      </w:r>
    </w:p>
    <w:p w14:paraId="5DDFBAA7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h) Get the details of flights that are scheduled on either of the dates </w:t>
      </w:r>
    </w:p>
    <w:p w14:paraId="334E0936" w14:textId="6A841D17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01/12/2020 or 02/12/2020 or both at 16:00 hours.</w:t>
      </w:r>
    </w:p>
    <w:p w14:paraId="3857A7D6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proofErr w:type="spellStart"/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i</w:t>
      </w:r>
      <w:proofErr w:type="spellEnd"/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) Find the agency names for agencies who do not have any </w:t>
      </w: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</w:t>
      </w:r>
    </w:p>
    <w:p w14:paraId="34C9BFA6" w14:textId="77777777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bookings for passenger with id 123.</w:t>
      </w:r>
    </w:p>
    <w:p w14:paraId="69844491" w14:textId="3ACA0D1C" w:rsidR="007050A6" w:rsidRDefault="007050A6" w:rsidP="007050A6">
      <w:pPr>
        <w:shd w:val="clear" w:color="auto" w:fill="FFFFFF"/>
        <w:spacing w:after="120" w:line="297" w:lineRule="atLeast"/>
        <w:jc w:val="both"/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</w:pP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j) Find the details of all male passengers who are associated with </w:t>
      </w:r>
    </w:p>
    <w:p w14:paraId="6F0A999B" w14:textId="54023C8E" w:rsidR="007050A6" w:rsidRPr="007050A6" w:rsidRDefault="007050A6" w:rsidP="007050A6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  <w:r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 xml:space="preserve">    </w:t>
      </w:r>
      <w:r w:rsidRPr="007050A6">
        <w:rPr>
          <w:rFonts w:ascii="Book Antiqua" w:eastAsia="Times New Roman" w:hAnsi="Book Antiqua" w:cs="Arial"/>
          <w:b/>
          <w:bCs/>
          <w:color w:val="800080"/>
          <w:sz w:val="28"/>
          <w:szCs w:val="28"/>
          <w:lang w:val="en-IN" w:eastAsia="en-IN"/>
        </w:rPr>
        <w:t>Jet agency.</w:t>
      </w:r>
    </w:p>
    <w:p w14:paraId="0BEA4C10" w14:textId="77777777" w:rsidR="007050A6" w:rsidRDefault="007050A6"/>
    <w:sectPr w:rsidR="007050A6" w:rsidSect="00DB4F05">
      <w:pgSz w:w="12240" w:h="15840"/>
      <w:pgMar w:top="568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99677F"/>
    <w:multiLevelType w:val="multilevel"/>
    <w:tmpl w:val="6962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14EDA"/>
    <w:multiLevelType w:val="multilevel"/>
    <w:tmpl w:val="9940D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20B97"/>
    <w:multiLevelType w:val="multilevel"/>
    <w:tmpl w:val="8D98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4C0"/>
    <w:rsid w:val="00264419"/>
    <w:rsid w:val="0029639D"/>
    <w:rsid w:val="00326F90"/>
    <w:rsid w:val="00337427"/>
    <w:rsid w:val="0040622F"/>
    <w:rsid w:val="0065263E"/>
    <w:rsid w:val="006D1E98"/>
    <w:rsid w:val="007050A6"/>
    <w:rsid w:val="00724620"/>
    <w:rsid w:val="0084385C"/>
    <w:rsid w:val="0085326E"/>
    <w:rsid w:val="0086074E"/>
    <w:rsid w:val="008819D5"/>
    <w:rsid w:val="009715BE"/>
    <w:rsid w:val="009A7888"/>
    <w:rsid w:val="00A308E7"/>
    <w:rsid w:val="00AA1D8D"/>
    <w:rsid w:val="00B47730"/>
    <w:rsid w:val="00CB0522"/>
    <w:rsid w:val="00CB0664"/>
    <w:rsid w:val="00DB4F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62E3"/>
  <w14:defaultImageDpi w14:val="300"/>
  <w15:docId w15:val="{6F9A9BBC-BB76-489B-BE2E-921ED217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5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53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5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91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6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5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5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9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1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1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5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5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8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9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6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0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2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6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5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8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Gokhale</cp:lastModifiedBy>
  <cp:revision>17</cp:revision>
  <dcterms:created xsi:type="dcterms:W3CDTF">2013-12-23T23:15:00Z</dcterms:created>
  <dcterms:modified xsi:type="dcterms:W3CDTF">2025-08-22T10:15:00Z</dcterms:modified>
  <cp:category/>
</cp:coreProperties>
</file>